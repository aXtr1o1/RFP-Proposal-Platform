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مقترح شامل للاستجابة لطلب تقديم العروض (RFP)</w:t>
        <w:br/>
        <w:br/>
        <w:t>## العنوان: بناء معايير وظيفية للعاملين في مجال ضيوف الرحمن وتأهيل العاملين في المجال عليها</w:t>
        <w:br/>
        <w:br/>
        <w:t>---</w:t>
        <w:br/>
        <w:br/>
        <w:t>### الصفحة الأولى: الغلاف</w:t>
        <w:br/>
        <w:t>- **اسم الشركة**: شركة قيام</w:t>
        <w:br/>
        <w:t>- **عنوان الشركة**: جدة، المملكة العربية السعودية</w:t>
        <w:br/>
        <w:t>- **تاريخ التقديم**: [تاريخ اليوم]</w:t>
        <w:br/>
        <w:t>- **اسم المشروع**: بناء معايير وظيفية للعاملين في مجال ضيوف الرحمن وتأهيل العاملين في المجال عليها</w:t>
        <w:br/>
        <w:br/>
        <w:t>---</w:t>
        <w:br/>
        <w:br/>
        <w:t>### الصفحة الثانية: جدول المحتويات</w:t>
        <w:br/>
        <w:t>1. مقدمة</w:t>
        <w:br/>
        <w:t>2. التعريفات</w:t>
        <w:br/>
        <w:t>3. ملخص المشروع</w:t>
        <w:br/>
        <w:t>4. المنهجية الفنية</w:t>
        <w:br/>
        <w:t>5. الجدول الزمني</w:t>
        <w:br/>
        <w:t>6. المؤهلات والخبرات</w:t>
        <w:br/>
        <w:t>7. الأسعار والشروط</w:t>
        <w:br/>
        <w:t>8. النماذج والملاحق</w:t>
        <w:br/>
        <w:t>9. الالتزام بالمعايير</w:t>
        <w:br/>
        <w:t>10. الخاتمة</w:t>
        <w:br/>
        <w:br/>
        <w:t>---</w:t>
        <w:br/>
        <w:br/>
        <w:t>### 1. مقدمة</w:t>
        <w:br/>
        <w:t>- **الغرض من المقترح**: يهدف هذا المقترح إلى تقديم استجابة شاملة لطلب وزارة الموارد البشرية والتنمية الاجتماعية لبناء معايير وظيفية للعاملين في مجال ضيوف الرحمن، وتعزيز جودة الخدمات المقدمة لهم.</w:t>
        <w:br/>
        <w:t>- **أهمية المشروع**: يعتبر هذا المشروع خطوة استراتيجية نحو تحسين مستوى الخدمات المقدمة لضيوف الرحمن، من خلال تأهيل العاملين وتطوير قدراتهم بما يتماشى مع متطلبات برنامج خدمة ضيوف الرحمن.</w:t>
        <w:br/>
        <w:br/>
        <w:t>---</w:t>
        <w:br/>
        <w:br/>
        <w:t>### 2. التعريفات</w:t>
        <w:br/>
        <w:t>- **الجهة الحكومية**: وزارة الموارد البشرية والتنمية الاجتماعية.</w:t>
        <w:br/>
        <w:t>- **مقدم العرض**: شركة قيام.</w:t>
        <w:br/>
        <w:t>- **المنافسة**: جميع الإجراءات المتعلقة بتقديم العروض.</w:t>
        <w:br/>
        <w:br/>
        <w:t>---</w:t>
        <w:br/>
        <w:br/>
        <w:t>### 3. ملخص المشروع</w:t>
        <w:br/>
        <w:t>- **الأهداف**:</w:t>
        <w:br/>
        <w:t xml:space="preserve">  - تعزيز كفاءة تنفيذ الخدمات المقدمة لضيوف الرحمن.</w:t>
        <w:br/>
        <w:t xml:space="preserve">  - تحديد المحفزات المطلوبة لتعزيز مشاركة القطاع غير الربحي.</w:t>
        <w:br/>
        <w:t xml:space="preserve">  - تأهيل العاملين وفق متطلبات برنامج خدمة ضيوف الرحمن.</w:t>
        <w:br/>
        <w:t>- **النتائج المتوقعة**:</w:t>
        <w:br/>
        <w:t xml:space="preserve">  - بناء معايير وظيفية واضحة ومحددة.</w:t>
        <w:br/>
        <w:t xml:space="preserve">  - تطوير برامج تأهيلية فعالة تستند إلى احتياجات السوق.</w:t>
        <w:br/>
        <w:br/>
        <w:t>---</w:t>
        <w:br/>
        <w:br/>
        <w:t>### 4. المنهجية الفنية</w:t>
        <w:br/>
        <w:t>- **الخطوات الأساسية**:</w:t>
        <w:br/>
        <w:t xml:space="preserve">  1. **التخطيط**: إعداد خطة عمل تفصيلية تشمل الأهداف ومؤشرات النجاح.</w:t>
        <w:br/>
        <w:t xml:space="preserve">  2. **تحليل الوظائف**: جمع البيانات وتحليلها لتحديد الوظائف ذات الأولوية.</w:t>
        <w:br/>
        <w:t xml:space="preserve">  3. **تطوير الأوصاف الوظيفية**: صياغة بطاقات وصف وظيفي تتضمن المؤهلات المطلوبة.</w:t>
        <w:br/>
        <w:t xml:space="preserve">  4. **تسكين المؤهلات**: تسجيل المؤهلات وفق الإطار الوطني للمؤهلات (SAQF).</w:t>
        <w:br/>
        <w:t xml:space="preserve">  5. **تنفيذ البرامج التأهيلية**: تصميم وتنفيذ برامج تدريبية للعاملين.</w:t>
        <w:br/>
        <w:t xml:space="preserve">  6. **المتابعة والتقييم**: تقييم فعالية البرامج التأهيلية من خلال استبيانات ومقابلات مع المستفيدين.</w:t>
        <w:br/>
        <w:br/>
        <w:t>---</w:t>
        <w:br/>
        <w:br/>
        <w:t>### 5. الجدول الزمني</w:t>
        <w:br/>
        <w:t>- **المرحلة الأولى**: التخطيط (شهر 1)</w:t>
        <w:br/>
        <w:t>- **المرحلة الثانية**: تحليل الوظائف (شهر 2-3)</w:t>
        <w:br/>
        <w:t>- **المرحلة الثالثة**: تطوير الأوصاف الوظيفية (شهر 4)</w:t>
        <w:br/>
        <w:t>- **المرحلة الرابعة**: تسكين المؤهلات (شهر 5)</w:t>
        <w:br/>
        <w:t>- **المرحلة الخامسة**: تنفيذ البرامج التأهيلية (شهر 6-12)</w:t>
        <w:br/>
        <w:t>- **المرحلة السادسة**: المتابعة والتقييم (شهر 13-15)</w:t>
        <w:br/>
        <w:br/>
        <w:t>---</w:t>
        <w:br/>
        <w:br/>
        <w:t>### 6. المؤهلات والخبرات</w:t>
        <w:br/>
        <w:t>- **فريق العمل**:</w:t>
        <w:br/>
        <w:t xml:space="preserve">  - **مدير المشروع**: [اسم المدير]، خبرة 5 سنوات في إدارة المشاريع المتعلقة بخدمة ضيوف الرحمن.</w:t>
        <w:br/>
        <w:t xml:space="preserve">  - **مستشار معرفي**: [اسم المستشار]، خبرة في بناء المعايير والحقائب التدريبية.</w:t>
        <w:br/>
        <w:t xml:space="preserve">  - **منسق تدريب**: [اسم المنسق]، خبرة في تنفيذ البرامج التدريبية.</w:t>
        <w:br/>
        <w:t>- **شهادات معتمدة**: تقديم شهادات مثل PMP، ISO، مما يعكس التزامنا بالجودة والتميز.</w:t>
        <w:br/>
        <w:br/>
        <w:t>---</w:t>
        <w:br/>
        <w:br/>
        <w:t>### 7. الأسعار والشروط</w:t>
        <w:br/>
        <w:t>- **التكلفة الإجمالية**: تقديم جدول تفصيلي بالأسعار لكل مرحلة من مراحل المشروع، مع توضيح التكاليف الإضافية المحتملة.</w:t>
        <w:br/>
        <w:t>- **الشروط**: الالتزام بتقديم الضمانات المطلوبة، والامتثال للمعايير المحلية والدولية.</w:t>
        <w:br/>
        <w:br/>
        <w:t>---</w:t>
        <w:br/>
        <w:br/>
        <w:t>### 8. النماذج والملاحق</w:t>
        <w:br/>
        <w:t>- **نموذج عرض الأسعار**: جدول يوضح الأسعار التفصيلية.</w:t>
        <w:br/>
        <w:t>- **نموذج السيرة الذاتية لفريق العمل**: تقديم سير ذاتية مختصرة لكل عضو في الفريق.</w:t>
        <w:br/>
        <w:t>- **ملاحق**: أي مستندات إضافية تدعم العرض، مثل دراسات سابقة أو تقارير أداء.</w:t>
        <w:br/>
        <w:br/>
        <w:t>---</w:t>
        <w:br/>
        <w:br/>
        <w:t>### 9. الالتزام بالمعايير</w:t>
        <w:br/>
        <w:t>- **معايير الجودة**: الالتزام بمعايير الجودة المعتمدة في تنفيذ المشروع، بما في ذلك ISO 9001.</w:t>
        <w:br/>
        <w:t>- **معايير السلامة**: الالتزام بجميع الأنظمة والقواعد المتعلقة بالسلامة والصحة، لضمان بيئة عمل آمنة.</w:t>
        <w:br/>
        <w:br/>
        <w:t>---</w:t>
        <w:br/>
        <w:br/>
        <w:t>### 10. الخاتمة</w:t>
        <w:br/>
        <w:t>- **التأكيد على الالتزام**: نؤكد على قدرة شركة قيام على تنفيذ المشروع وفق المعايير المطلوبة، ونسعى لتحقيق أعلى مستويات الجودة في خدمة ضيوف الرحمن.</w:t>
        <w:br/>
        <w:t>- **الدعوة للتواصل**: ندعو الجهة الحكومية للتواصل معنا لمزيد من المعلومات أو الاستفسارات.</w:t>
        <w:br/>
        <w:br/>
        <w:t>---</w:t>
        <w:br/>
        <w:br/>
        <w:t>### الهوامش</w:t>
        <w:br/>
        <w:t>- **الخط**: 16 للعنوان، 12 للمحتوى، نوع الخط: Times New Roman.</w:t>
        <w:br/>
        <w:t>- **التذييل**: إضافة عنوان الشركة وعنوانها في أسفل كل صفحة.</w:t>
        <w:br/>
        <w:br/>
        <w:t>---</w:t>
        <w:br/>
        <w:br/>
        <w:t>### الملاحق</w:t>
        <w:br/>
        <w:t>- **ملاحق إضافية**: تشمل أي مستندات أو معلومات إضافية تدعم العرض.</w:t>
        <w:br/>
        <w:br/>
        <w:t>---</w:t>
        <w:br/>
        <w:br/>
        <w:t>هذا المقترح مصمم لتلبية جميع متطلبات RFP ويعكس فهمًا عميقًا لمتطلبات المشروع، ويعكس التزام شركة قيام بتقديم أفضل الحلول والخدمات في مجال خدمة ضيوف الرحمن.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