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RFP Response for Qiyam Company</w:t>
        <w:br/>
        <w:br/>
        <w:t>## 1. Executive Summary</w:t>
        <w:br/>
        <w:br/>
        <w:t>### 1.1 Overview of Qiyam Company</w:t>
        <w:br/>
        <w:t>Qiyam Company is a leading provider of innovative solutions in [specific sector], dedicated to enhancing operational efficiency and driving sustainable growth. With a proven track record of successful project implementations, we leverage our expertise to deliver tailored solutions that meet the unique needs of our clients.</w:t>
        <w:br/>
        <w:br/>
        <w:t>### 1.2 Purpose of the Proposal</w:t>
        <w:br/>
        <w:t>The purpose of this proposal is to respond to the Request for Proposal (RFP) issued by [Client's Name]. We aim to outline our approach to [specific project or service], demonstrating our commitment to excellence and our capability to deliver results that align with your objectives.</w:t>
        <w:br/>
        <w:br/>
        <w:t>### 1.3 Key Highlights of the Proposal</w:t>
        <w:br/>
        <w:t>- Comprehensive understanding of project objectives and sector challenges.</w:t>
        <w:br/>
        <w:t>- A structured, phased approach to project execution.</w:t>
        <w:br/>
        <w:t>- A highly qualified team with relevant experience.</w:t>
        <w:br/>
        <w:t>- Commitment to quality assurance and compliance with all requirements.</w:t>
        <w:br/>
        <w:br/>
        <w:t>## 2. Company Profile</w:t>
        <w:br/>
        <w:br/>
        <w:t>### 2.1 Company Background</w:t>
        <w:br/>
        <w:t>Founded in [Year], Qiyam Company has established itself as a trusted partner in [specific sector]. Our diverse portfolio includes [briefly mention key projects or services], showcasing our ability to adapt and innovate.</w:t>
        <w:br/>
        <w:br/>
        <w:t>### 2.2 Vision, Mission, and Values</w:t>
        <w:br/>
        <w:t>- **Vision**: To be the leading provider of [specific services] in [region/sector].</w:t>
        <w:br/>
        <w:t>- **Mission**: To empower organizations through innovative solutions that drive efficiency and growth.</w:t>
        <w:br/>
        <w:t>- **Values**: Integrity, Innovation, Collaboration, and Excellence.</w:t>
        <w:br/>
        <w:br/>
        <w:t>### 2.3 Key Competencies and Expertise</w:t>
        <w:br/>
        <w:t>Our core competencies include:</w:t>
        <w:br/>
        <w:t>- Project Management</w:t>
        <w:br/>
        <w:t>- Strategic Planning</w:t>
        <w:br/>
        <w:t>- Training and Development</w:t>
        <w:br/>
        <w:t>- Compliance and Risk Management</w:t>
        <w:br/>
        <w:br/>
        <w:t>### 2.4 Relevant Experience in the Sector</w:t>
        <w:br/>
        <w:t>Qiyam Company has successfully completed projects for [list notable clients or projects], demonstrating our expertise in [specific area]. Our experience equips us with the insights necessary to navigate the complexities of [specific project].</w:t>
        <w:br/>
        <w:br/>
        <w:t>## 3. Understanding of the Project</w:t>
        <w:br/>
        <w:br/>
        <w:t>### 3.1 Project Objectives</w:t>
        <w:br/>
        <w:t>The primary objectives of the project are to:</w:t>
        <w:br/>
        <w:t>- Enhance [specific goal or outcome].</w:t>
        <w:br/>
        <w:t>- Develop a robust framework for [specific purpose].</w:t>
        <w:br/>
        <w:t>- Implement sustainable practices that benefit the sector.</w:t>
        <w:br/>
        <w:br/>
        <w:t>### 3.2 Importance of the Project for the Sector</w:t>
        <w:br/>
        <w:t>This project is crucial for [explain the significance], as it addresses [specific challenges or needs]. Successful implementation will lead to [describe expected benefits].</w:t>
        <w:br/>
        <w:br/>
        <w:t>### 3.3 Challenges and Opportunities</w:t>
        <w:br/>
        <w:t>Challenges include [list potential challenges]. However, these challenges present opportunities for innovation and improvement, such as [describe opportunities].</w:t>
        <w:br/>
        <w:br/>
        <w:t>## 4. Proposed Approach and Methodology</w:t>
        <w:br/>
        <w:br/>
        <w:t>### 4.1 Project Phases</w:t>
        <w:br/>
        <w:t>The project will be executed in the following phases:</w:t>
        <w:br/>
        <w:br/>
        <w:t>#### 4.1.1 Phase 1: Planning</w:t>
        <w:br/>
        <w:t>- Define project scope and objectives.</w:t>
        <w:br/>
        <w:t>- Identify stakeholders and establish communication protocols.</w:t>
        <w:br/>
        <w:br/>
        <w:t>#### 4.1.2 Phase 2: Job Analysis and Job Description Development</w:t>
        <w:br/>
        <w:t>- Conduct job analysis to identify key responsibilities and requirements.</w:t>
        <w:br/>
        <w:t>- Develop detailed job descriptions aligned with project objectives.</w:t>
        <w:br/>
        <w:br/>
        <w:t>#### 4.1.3 Phase 3: Qualification Framework Alignment</w:t>
        <w:br/>
        <w:t>- Align job descriptions with industry standards and qualification frameworks.</w:t>
        <w:br/>
        <w:br/>
        <w:t>#### 4.1.4 Phase 4: Training Program Implementation</w:t>
        <w:br/>
        <w:t>- Develop and implement training programs tailored to identified needs.</w:t>
        <w:br/>
        <w:br/>
        <w:t>#### 4.1.5 Phase 5: Incentives and Enablers Development</w:t>
        <w:br/>
        <w:t>- Create incentive structures to motivate and retain talent.</w:t>
        <w:br/>
        <w:br/>
        <w:t>#### 4.1.6 Phase 6: Monitoring and Evaluation</w:t>
        <w:br/>
        <w:t>- Establish metrics for success and conduct regular evaluations.</w:t>
        <w:br/>
        <w:br/>
        <w:t>#### 4.1.7 Phase 7: Project Closure</w:t>
        <w:br/>
        <w:t>- Finalize project deliverables and conduct a comprehensive review.</w:t>
        <w:br/>
        <w:br/>
        <w:t>### 4.2 Detailed Methodology for Each Phase</w:t>
        <w:br/>
        <w:t>Each phase will employ a combination of qualitative and quantitative methods, ensuring a thorough approach to project execution. We will utilize stakeholder interviews, surveys, and data analysis to inform our decisions.</w:t>
        <w:br/>
        <w:br/>
        <w:t>### 4.3 Tools and Techniques to be Used</w:t>
        <w:br/>
        <w:t>We will employ project management software (e.g., [specific software]) for tracking progress and collaboration, along with data analysis tools (e.g., [specific tools]) for evaluation.</w:t>
        <w:br/>
        <w:br/>
        <w:t>## 5. Project Team</w:t>
        <w:br/>
        <w:br/>
        <w:t>### 5.1 Team Structure</w:t>
        <w:br/>
        <w:t>Our project team will consist of:</w:t>
        <w:br/>
        <w:t>- Project Manager</w:t>
        <w:br/>
        <w:t>- Subject Matter Experts</w:t>
        <w:br/>
        <w:t>- Training Specialists</w:t>
        <w:br/>
        <w:t>- Evaluators</w:t>
        <w:br/>
        <w:br/>
        <w:t>### 5.2 Key Personnel and Their Qualifications</w:t>
        <w:br/>
        <w:t>- **[Name]**: Project Manager with [X years] of experience in [specific area].</w:t>
        <w:br/>
        <w:t>- **[Name]**: Subject Matter Expert with a background in [relevant expertise].</w:t>
        <w:br/>
        <w:t>- **[Name]**: Training Specialist with a proven track record in [specific training area].</w:t>
        <w:br/>
        <w:br/>
        <w:t>### 5.3 Roles and Responsibilities</w:t>
        <w:br/>
        <w:t>Each team member will have clearly defined roles, ensuring accountability and effective collaboration throughout the project lifecycle.</w:t>
        <w:br/>
        <w:br/>
        <w:t>## 6. Deliverables</w:t>
        <w:br/>
        <w:br/>
        <w:t>### 6.1 List of Deliverables</w:t>
        <w:br/>
        <w:t>- Comprehensive project plan</w:t>
        <w:br/>
        <w:t>- Job descriptions</w:t>
        <w:br/>
        <w:t>- Training materials</w:t>
        <w:br/>
        <w:t>- Evaluation reports</w:t>
        <w:br/>
        <w:br/>
        <w:t>### 6.2 Timeline for Deliverables</w:t>
        <w:br/>
        <w:t>A detailed timeline will be provided, outlining key milestones and deadlines for each deliverable.</w:t>
        <w:br/>
        <w:br/>
        <w:t>### 6.3 Quality Assurance Measures</w:t>
        <w:br/>
        <w:t>We will implement quality control procedures, including regular reviews and stakeholder feedback sessions, to ensure all deliverables meet the highest standards.</w:t>
        <w:br/>
        <w:br/>
        <w:t>## 7. Compliance and Risk Management</w:t>
        <w:br/>
        <w:br/>
        <w:t>### 7.1 Compliance with RFP Requirements</w:t>
        <w:br/>
        <w:t>Qiyam Company is committed to adhering to all RFP requirements, ensuring full compliance throughout the project.</w:t>
        <w:br/>
        <w:br/>
        <w:t>### 7.2 Risk Assessment and Mitigation Strategies</w:t>
        <w:br/>
        <w:t>We will conduct a thorough risk assessment at the project's outset, identifying potential risks and developing mitigation strategies to address them proactively.</w:t>
        <w:br/>
        <w:br/>
        <w:t>### 7.3 Quality Control Procedures</w:t>
        <w:br/>
        <w:t>Our quality control procedures will include regular audits and feedback loops to ensure continuous improvement and adherence to project standards.</w:t>
        <w:br/>
        <w:br/>
        <w:t>## 8. Financial Proposal</w:t>
        <w:br/>
        <w:br/>
        <w:t>### 8.1 Pricing Structure</w:t>
        <w:br/>
        <w:t>Our pricing structure is competitive and transparent, designed to provide value while ensuring project success.</w:t>
        <w:br/>
        <w:br/>
        <w:t>### 8.2 Payment Terms</w:t>
        <w:br/>
        <w:t>Payment will be structured as follows:</w:t>
        <w:br/>
        <w:t>- [X%] upon project initiation</w:t>
        <w:br/>
        <w:t>- [X%] upon completion of Phase 4</w:t>
        <w:br/>
        <w:t>- [X%] upon project closure</w:t>
        <w:br/>
        <w:br/>
        <w:t>### 8.3 Cost Breakdown by Project Phase</w:t>
        <w:br/>
        <w:t>| Phase                       | Estimated Cost |</w:t>
        <w:br/>
        <w:t>|-----------------------------|----------------|</w:t>
        <w:br/>
        <w:t>| Planning                    | $[amount]      |</w:t>
        <w:br/>
        <w:t>| Job Analysis                | $[amount]      |</w:t>
        <w:br/>
        <w:t>| Qualification Framework      | $[amount]      |</w:t>
        <w:br/>
        <w:t>| Training Implementation      | $[amount]      |</w:t>
        <w:br/>
        <w:t>| Incentives Development       | $[amount]      |</w:t>
        <w:br/>
        <w:t>| Monitoring and Evaluation    | $[amount]      |</w:t>
        <w:br/>
        <w:t>| Project Closure             | $[amount]      |</w:t>
        <w:br/>
        <w:t>| **Total**                  | **$[total]**   |</w:t>
        <w:br/>
        <w:br/>
        <w:t>### 8.4 Total Cost Estimate</w:t>
        <w:br/>
        <w:t>The total estimated cost for the project is $[total], which encompasses all phases and deliverables outlined in this proposal.</w:t>
        <w:br/>
        <w:br/>
        <w:t>## 9. Appendices</w:t>
        <w:br/>
        <w:br/>
        <w:t>### 9.1 Company Registration and Licensing Documents</w:t>
        <w:br/>
        <w:t>[Attach relevant documents]</w:t>
        <w:br/>
        <w:br/>
        <w:t>### 9.2 Relevant Case Studies and References</w:t>
        <w:br/>
        <w:t>[Provide case studies and references]</w:t>
        <w:br/>
        <w:br/>
        <w:t>### 9.3 Resumes of Key Team Members</w:t>
        <w:br/>
        <w:t>[Attach resumes]</w:t>
        <w:br/>
        <w:br/>
        <w:t>### 9.4 Compliance Matrix</w:t>
        <w:br/>
        <w:t>[Include compliance matrix]</w:t>
        <w:br/>
        <w:br/>
        <w:t>### 9.5 Forms and Templates</w:t>
        <w:br/>
        <w:t>[Attach relevant forms and templates]</w:t>
        <w:br/>
        <w:br/>
        <w:t>### 9.6 Any Additional Supporting Documents</w:t>
        <w:br/>
        <w:t>[Include any additional documents]</w:t>
        <w:br/>
        <w:br/>
        <w:t>## 10. Conclusion</w:t>
        <w:br/>
        <w:br/>
        <w:t>### 10.1 Summary of Key Points</w:t>
        <w:br/>
        <w:t>In summary, Qiyam Company is well-equipped to deliver on the objectives outlined in the RFP. Our structured approach, experienced team, and commitment to quality position us as the ideal partner for [Client's Name].</w:t>
        <w:br/>
        <w:br/>
        <w:t>### 10.2 Call to Action</w:t>
        <w:br/>
        <w:t>We invite you to review our proposal and look forward to the opportunity to discuss how we can collaborate to achieve your goals.</w:t>
        <w:br/>
        <w:br/>
        <w:t>## 11. Contact Information</w:t>
        <w:br/>
        <w:br/>
        <w:t>### 11.1 Primary Contact Person</w:t>
        <w:br/>
        <w:t>[Name]</w:t>
        <w:br/>
        <w:br/>
        <w:t>### 11.2 Contact Details</w:t>
        <w:br/>
        <w:t>- Phone: [Phone Number]</w:t>
        <w:br/>
        <w:t>- Email: [Email Address]</w:t>
        <w:br/>
        <w:br/>
        <w:t>### 11.3 Company Address</w:t>
        <w:br/>
        <w:t>[Company Address]</w:t>
        <w:br/>
        <w:br/>
        <w:t>---</w:t>
        <w:br/>
        <w:br/>
        <w:t>This proposal outlines Qiyam Company's commitment to delivering exceptional results for [Client's Name]. We look forward to the opportunity to partner with you on this important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